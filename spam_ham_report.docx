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3C2AA" w14:textId="77777777" w:rsidR="0063588A" w:rsidRDefault="0063588A">
      <w:pPr>
        <w:pStyle w:val="Title"/>
      </w:pPr>
    </w:p>
    <w:p w14:paraId="3ABCE991" w14:textId="77777777" w:rsidR="0063588A" w:rsidRDefault="0063588A">
      <w:pPr>
        <w:pStyle w:val="Title"/>
      </w:pPr>
    </w:p>
    <w:p w14:paraId="66BD6372" w14:textId="1CEFE8A6" w:rsidR="00893FDA" w:rsidRDefault="00000000">
      <w:pPr>
        <w:pStyle w:val="Title"/>
      </w:pPr>
      <w:r>
        <w:t>Spams vs Hams Emails Classifications</w:t>
      </w:r>
    </w:p>
    <w:p w14:paraId="2DA8F8AB" w14:textId="77777777" w:rsidR="0063588A" w:rsidRDefault="0063588A" w:rsidP="0063588A"/>
    <w:p w14:paraId="4B1E877E" w14:textId="77777777" w:rsidR="0063588A" w:rsidRDefault="0063588A" w:rsidP="0063588A"/>
    <w:p w14:paraId="69890146" w14:textId="77777777" w:rsidR="0063588A" w:rsidRDefault="0063588A" w:rsidP="0063588A"/>
    <w:p w14:paraId="2D87ED2F" w14:textId="77777777" w:rsidR="0063588A" w:rsidRDefault="0063588A" w:rsidP="0063588A"/>
    <w:p w14:paraId="50AC1A6C" w14:textId="77777777" w:rsidR="0063588A" w:rsidRDefault="0063588A" w:rsidP="0063588A"/>
    <w:p w14:paraId="119D4A0F" w14:textId="77777777" w:rsidR="0063588A" w:rsidRDefault="0063588A" w:rsidP="0063588A"/>
    <w:p w14:paraId="5240D30B" w14:textId="77777777" w:rsidR="0063588A" w:rsidRDefault="0063588A" w:rsidP="0063588A"/>
    <w:p w14:paraId="7647D6C5" w14:textId="77777777" w:rsidR="0063588A" w:rsidRDefault="0063588A" w:rsidP="0063588A"/>
    <w:p w14:paraId="59F0B7A0" w14:textId="77777777" w:rsidR="0063588A" w:rsidRDefault="0063588A" w:rsidP="0063588A"/>
    <w:p w14:paraId="4C7251BD" w14:textId="77777777" w:rsidR="0063588A" w:rsidRDefault="0063588A" w:rsidP="0063588A"/>
    <w:p w14:paraId="719E7B7D" w14:textId="77777777" w:rsidR="0063588A" w:rsidRPr="0063588A" w:rsidRDefault="0063588A" w:rsidP="0063588A">
      <w:pPr>
        <w:rPr>
          <w:sz w:val="44"/>
          <w:szCs w:val="44"/>
        </w:rPr>
      </w:pPr>
    </w:p>
    <w:p w14:paraId="3E4E9155" w14:textId="5801125A" w:rsidR="0063588A" w:rsidRPr="0063588A" w:rsidRDefault="0063588A" w:rsidP="0063588A">
      <w:pPr>
        <w:jc w:val="center"/>
        <w:rPr>
          <w:sz w:val="44"/>
          <w:szCs w:val="44"/>
        </w:rPr>
      </w:pPr>
      <w:r w:rsidRPr="0063588A">
        <w:rPr>
          <w:sz w:val="44"/>
          <w:szCs w:val="44"/>
        </w:rPr>
        <w:t>By Burhan Sultan Basit</w:t>
      </w:r>
    </w:p>
    <w:p w14:paraId="7A2128EC" w14:textId="3D8F5221" w:rsidR="00893FDA" w:rsidRDefault="0063588A" w:rsidP="0063588A">
      <w:pPr>
        <w:jc w:val="center"/>
      </w:pPr>
      <w:r w:rsidRPr="0063588A">
        <w:rPr>
          <w:sz w:val="44"/>
          <w:szCs w:val="44"/>
        </w:rPr>
        <w:t>Student ID 650387980</w:t>
      </w:r>
      <w:r>
        <w:br w:type="page"/>
      </w:r>
    </w:p>
    <w:p w14:paraId="652BD0BB" w14:textId="77777777" w:rsidR="00893FDA" w:rsidRDefault="00000000">
      <w:pPr>
        <w:pStyle w:val="Heading1"/>
      </w:pPr>
      <w:r>
        <w:lastRenderedPageBreak/>
        <w:t>1. Introduction</w:t>
      </w:r>
    </w:p>
    <w:p w14:paraId="5CF37E75" w14:textId="77777777" w:rsidR="00893FDA" w:rsidRDefault="00000000">
      <w:r>
        <w:t>The goal of this project was to build a simple machine learning model that can detect whether an email is spam or not. This type of project is common because spam messages are a big problem in email systems. The work was done step by step, from cleaning the data, training the models, testing them, and finally creating a small app to make predictions.</w:t>
      </w:r>
    </w:p>
    <w:p w14:paraId="04473742" w14:textId="77777777" w:rsidR="00893FDA" w:rsidRDefault="00000000">
      <w:pPr>
        <w:pStyle w:val="Heading1"/>
      </w:pPr>
      <w:r>
        <w:t>2. Data Preparation</w:t>
      </w:r>
    </w:p>
    <w:p w14:paraId="4F077940" w14:textId="168A7674" w:rsidR="0063588A" w:rsidRDefault="004A40BD" w:rsidP="0063588A">
      <w:r w:rsidRPr="004A40BD">
        <w:t xml:space="preserve">In this step, I worked with two different CSV files that contained email data. </w:t>
      </w:r>
      <w:r w:rsidR="0063588A">
        <w:t xml:space="preserve">I </w:t>
      </w:r>
      <w:r w:rsidRPr="004A40BD">
        <w:t xml:space="preserve">checked for missing or repeated </w:t>
      </w:r>
      <w:proofErr w:type="gramStart"/>
      <w:r w:rsidRPr="004A40BD">
        <w:t>lines, and</w:t>
      </w:r>
      <w:proofErr w:type="gramEnd"/>
      <w:r w:rsidRPr="004A40BD">
        <w:t xml:space="preserve"> then joined them into one complete dataset. After combining them, I made sure the columns were </w:t>
      </w:r>
      <w:proofErr w:type="gramStart"/>
      <w:r w:rsidRPr="004A40BD">
        <w:t xml:space="preserve">clear </w:t>
      </w:r>
      <w:r>
        <w:t>,</w:t>
      </w:r>
      <w:proofErr w:type="gramEnd"/>
      <w:r>
        <w:t xml:space="preserve"> </w:t>
      </w:r>
      <w:r w:rsidRPr="004A40BD">
        <w:t xml:space="preserve">one called </w:t>
      </w:r>
      <w:r w:rsidRPr="004A40BD">
        <w:rPr>
          <w:i/>
          <w:iCs/>
        </w:rPr>
        <w:t>email</w:t>
      </w:r>
      <w:r w:rsidRPr="004A40BD">
        <w:t xml:space="preserve"> and the other </w:t>
      </w:r>
      <w:r w:rsidRPr="004A40BD">
        <w:rPr>
          <w:i/>
          <w:iCs/>
        </w:rPr>
        <w:t>label</w:t>
      </w:r>
      <w:r w:rsidRPr="004A40BD">
        <w:t xml:space="preserve"> (where 0 means ham and 1 means spam). I saved this final clean version as CLEAN_EMAILS.csv, which was later used for training the models.</w:t>
      </w:r>
      <w:r w:rsidRPr="004A40BD">
        <w:rPr>
          <w:noProof/>
        </w:rPr>
        <w:drawing>
          <wp:inline distT="0" distB="0" distL="0" distR="0" wp14:anchorId="79165BEC" wp14:editId="6446E5E6">
            <wp:extent cx="5486400" cy="2567940"/>
            <wp:effectExtent l="0" t="0" r="0" b="3810"/>
            <wp:docPr id="441366659" name="Picture 1" descr="A screen shot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66659" name="Picture 1" descr="A screen shot of a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66A2" w14:textId="77777777" w:rsidR="0063588A" w:rsidRDefault="00000000" w:rsidP="004A40BD">
      <w:pPr>
        <w:pStyle w:val="Heading1"/>
      </w:pPr>
      <w:r>
        <w:lastRenderedPageBreak/>
        <w:t xml:space="preserve">3. Modeling and </w:t>
      </w:r>
      <w:proofErr w:type="spellStart"/>
      <w:r>
        <w:t>MLflow</w:t>
      </w:r>
      <w:proofErr w:type="spellEnd"/>
    </w:p>
    <w:p w14:paraId="13778AA2" w14:textId="73CCFD46" w:rsidR="004A40BD" w:rsidRPr="0063588A" w:rsidRDefault="004A40BD" w:rsidP="004A40BD">
      <w:pPr>
        <w:pStyle w:val="Heading1"/>
      </w:pPr>
      <w:r w:rsidRPr="004A40B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After preparing the clean data, I changed all the email text into numbers using a TF-IDF vectorizer so that the models could understand it. Then I trained three different models: Naive Bayes, Logistic Regression, and Linear SVM.</w:t>
      </w:r>
      <w:r w:rsidR="003B678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4A40B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Each model was tested and compared based on accuracy and F1 score. To keep everything organized, I used </w:t>
      </w:r>
      <w:proofErr w:type="spellStart"/>
      <w:r w:rsidRPr="004A40B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MLflow</w:t>
      </w:r>
      <w:proofErr w:type="spellEnd"/>
      <w:r w:rsidRPr="004A40B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to track the results. It allowed me to see which model performed best and how much time each one took to train.</w:t>
      </w:r>
      <w:r w:rsidR="003B678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4A40B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Overall, the training went smoothly, and </w:t>
      </w:r>
      <w:proofErr w:type="spellStart"/>
      <w:r w:rsidRPr="004A40B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MLflow</w:t>
      </w:r>
      <w:proofErr w:type="spellEnd"/>
      <w:r w:rsidRPr="004A40B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helped me visualize and compare all three runs in one place.</w:t>
      </w:r>
    </w:p>
    <w:p w14:paraId="01E4D3F9" w14:textId="36ED1373" w:rsidR="003B678E" w:rsidRDefault="003B678E" w:rsidP="003B678E">
      <w:r w:rsidRPr="003B678E">
        <w:rPr>
          <w:noProof/>
        </w:rPr>
        <w:drawing>
          <wp:inline distT="0" distB="0" distL="0" distR="0" wp14:anchorId="400FFD71" wp14:editId="1B0D6493">
            <wp:extent cx="3143250" cy="754380"/>
            <wp:effectExtent l="0" t="0" r="0" b="7620"/>
            <wp:docPr id="9740510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5107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96" cy="75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5EBF" w14:textId="146B2817" w:rsidR="003B678E" w:rsidRDefault="003B678E" w:rsidP="003B678E">
      <w:proofErr w:type="spellStart"/>
      <w:r>
        <w:t>LogReg</w:t>
      </w:r>
      <w:proofErr w:type="spellEnd"/>
      <w:r>
        <w:t xml:space="preserve">: </w:t>
      </w:r>
    </w:p>
    <w:p w14:paraId="54B39936" w14:textId="0EEE8312" w:rsidR="003B678E" w:rsidRDefault="003B678E" w:rsidP="003B678E">
      <w:r w:rsidRPr="003B678E">
        <w:rPr>
          <w:noProof/>
        </w:rPr>
        <w:drawing>
          <wp:inline distT="0" distB="0" distL="0" distR="0" wp14:anchorId="11A44F49" wp14:editId="0609ABD5">
            <wp:extent cx="5486400" cy="1879600"/>
            <wp:effectExtent l="0" t="0" r="0" b="6350"/>
            <wp:docPr id="5360176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1760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C5D9" w14:textId="4D545E08" w:rsidR="003B678E" w:rsidRDefault="003B678E" w:rsidP="003B678E">
      <w:proofErr w:type="spellStart"/>
      <w:r>
        <w:t>MultinimialNB</w:t>
      </w:r>
      <w:proofErr w:type="spellEnd"/>
      <w:r>
        <w:t>:</w:t>
      </w:r>
    </w:p>
    <w:p w14:paraId="3F37E46B" w14:textId="6F270D32" w:rsidR="003B678E" w:rsidRDefault="003B678E" w:rsidP="003B678E">
      <w:r w:rsidRPr="003B678E">
        <w:rPr>
          <w:noProof/>
        </w:rPr>
        <w:drawing>
          <wp:inline distT="0" distB="0" distL="0" distR="0" wp14:anchorId="17141E3F" wp14:editId="1987F649">
            <wp:extent cx="5486400" cy="1788160"/>
            <wp:effectExtent l="0" t="0" r="0" b="2540"/>
            <wp:docPr id="9652974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9740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DDBC" w14:textId="080E0BF5" w:rsidR="003B678E" w:rsidRDefault="003B678E" w:rsidP="003B678E">
      <w:proofErr w:type="spellStart"/>
      <w:r>
        <w:t>Linearsvc</w:t>
      </w:r>
      <w:proofErr w:type="spellEnd"/>
      <w:r>
        <w:t xml:space="preserve">: </w:t>
      </w:r>
    </w:p>
    <w:p w14:paraId="55635696" w14:textId="5D65559F" w:rsidR="003B678E" w:rsidRPr="004A40BD" w:rsidRDefault="003B678E" w:rsidP="003B678E">
      <w:r w:rsidRPr="003B678E">
        <w:rPr>
          <w:noProof/>
        </w:rPr>
        <w:lastRenderedPageBreak/>
        <w:drawing>
          <wp:inline distT="0" distB="0" distL="0" distR="0" wp14:anchorId="13929B57" wp14:editId="3615FFBF">
            <wp:extent cx="5486400" cy="1957070"/>
            <wp:effectExtent l="0" t="0" r="0" b="5080"/>
            <wp:docPr id="2110481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818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9752" w14:textId="77777777" w:rsidR="00893FDA" w:rsidRDefault="00000000">
      <w:pPr>
        <w:pStyle w:val="Heading1"/>
      </w:pPr>
      <w:r>
        <w:t>4. Results</w:t>
      </w:r>
    </w:p>
    <w:p w14:paraId="6DC42EFA" w14:textId="74F72698" w:rsidR="00465346" w:rsidRPr="0063588A" w:rsidRDefault="004A40BD" w:rsidP="0063588A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4A40B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After training all three models, I compared their results.</w:t>
      </w:r>
      <w:r w:rsidR="003B678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4A40B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All of them gave good accuracy, but the Linear SVM and Logistic Regression models performed a little better than Naive Bayes.</w:t>
      </w:r>
      <w:r w:rsidR="003B678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4A40B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 checked the results using different metrics like Accuracy, Precision, Recall, and F1 Score.</w:t>
      </w:r>
      <w:r w:rsidR="003B678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4A40B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The confusion matrix also helped me see how many spam and ham emails were predicted correctly.</w:t>
      </w:r>
      <w:r w:rsidR="003B678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4A40B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Overall, the models were reliable and showed that the data cleaning and preprocessing were done properly.</w:t>
      </w:r>
    </w:p>
    <w:p w14:paraId="51169069" w14:textId="591CF84E" w:rsidR="00465346" w:rsidRPr="00465346" w:rsidRDefault="00465346" w:rsidP="00465346">
      <w:r w:rsidRPr="00465346">
        <w:rPr>
          <w:noProof/>
        </w:rPr>
        <w:drawing>
          <wp:inline distT="0" distB="0" distL="0" distR="0" wp14:anchorId="476EA4DF" wp14:editId="1D8369FE">
            <wp:extent cx="3703320" cy="2575157"/>
            <wp:effectExtent l="0" t="0" r="0" b="0"/>
            <wp:docPr id="62083939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9399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9315" cy="257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E8FE" w14:textId="77777777" w:rsidR="00893FDA" w:rsidRDefault="00000000">
      <w:pPr>
        <w:pStyle w:val="Heading1"/>
      </w:pPr>
      <w:r>
        <w:t>5. Streamlit App</w:t>
      </w:r>
    </w:p>
    <w:p w14:paraId="7D58EED4" w14:textId="1F3256E7" w:rsidR="004A40BD" w:rsidRPr="004A40BD" w:rsidRDefault="004A40BD" w:rsidP="004A40BD">
      <w:pPr>
        <w:rPr>
          <w:lang w:val="en-CA"/>
        </w:rPr>
      </w:pPr>
      <w:r w:rsidRPr="004A40BD">
        <w:rPr>
          <w:lang w:val="en-CA"/>
        </w:rPr>
        <w:t xml:space="preserve">To make my project easy to use, I built a small </w:t>
      </w:r>
      <w:proofErr w:type="spellStart"/>
      <w:r w:rsidRPr="004A40BD">
        <w:rPr>
          <w:lang w:val="en-CA"/>
        </w:rPr>
        <w:t>Streamlit</w:t>
      </w:r>
      <w:proofErr w:type="spellEnd"/>
      <w:r w:rsidRPr="004A40BD">
        <w:rPr>
          <w:lang w:val="en-CA"/>
        </w:rPr>
        <w:t xml:space="preserve"> web app.</w:t>
      </w:r>
      <w:r w:rsidRPr="004A40BD">
        <w:rPr>
          <w:lang w:val="en-CA"/>
        </w:rPr>
        <w:br/>
        <w:t>In the app, users can type or paste an email and see right away if it’s spam or ham.</w:t>
      </w:r>
      <w:r w:rsidRPr="004A40BD">
        <w:rPr>
          <w:lang w:val="en-CA"/>
        </w:rPr>
        <w:br/>
        <w:t xml:space="preserve">It also shows a confidence percentage, so you can know how sure the model is about its </w:t>
      </w:r>
      <w:r w:rsidRPr="004A40BD">
        <w:rPr>
          <w:lang w:val="en-CA"/>
        </w:rPr>
        <w:lastRenderedPageBreak/>
        <w:t>prediction.</w:t>
      </w:r>
      <w:r w:rsidR="003B678E">
        <w:rPr>
          <w:lang w:val="en-CA"/>
        </w:rPr>
        <w:t xml:space="preserve"> </w:t>
      </w:r>
      <w:r w:rsidRPr="004A40BD">
        <w:rPr>
          <w:lang w:val="en-CA"/>
        </w:rPr>
        <w:t>The app also lets me choose between the three models (Naive Bayes, Logistic Regression, or Linear SVM) and compare how each one behaves.</w:t>
      </w:r>
    </w:p>
    <w:p w14:paraId="36D22684" w14:textId="12DF8C6D" w:rsidR="00893FDA" w:rsidRDefault="00465346" w:rsidP="004A40BD">
      <w:r w:rsidRPr="00465346">
        <w:rPr>
          <w:noProof/>
        </w:rPr>
        <w:drawing>
          <wp:inline distT="0" distB="0" distL="0" distR="0" wp14:anchorId="3ACD49EA" wp14:editId="3B32FA59">
            <wp:extent cx="2575560" cy="2302725"/>
            <wp:effectExtent l="0" t="0" r="0" b="2540"/>
            <wp:docPr id="973581525" name="Picture 1" descr="A screen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81525" name="Picture 1" descr="A screenshot of a messag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361" cy="230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88A" w:rsidRPr="00465346">
        <w:rPr>
          <w:noProof/>
        </w:rPr>
        <w:drawing>
          <wp:inline distT="0" distB="0" distL="0" distR="0" wp14:anchorId="251AF1AA" wp14:editId="08014426">
            <wp:extent cx="2197735" cy="2262685"/>
            <wp:effectExtent l="0" t="0" r="0" b="4445"/>
            <wp:docPr id="1441080914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80914" name="Picture 1" descr="A screenshot of a cha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8711" cy="22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672D" w14:textId="77777777" w:rsidR="00893FDA" w:rsidRDefault="00000000">
      <w:pPr>
        <w:pStyle w:val="Heading1"/>
      </w:pPr>
      <w:r>
        <w:t>6. Conclusion</w:t>
      </w:r>
    </w:p>
    <w:p w14:paraId="3D1F720F" w14:textId="38E8D95F" w:rsidR="004A40BD" w:rsidRPr="004A40BD" w:rsidRDefault="004A40BD" w:rsidP="004A40BD">
      <w:pPr>
        <w:rPr>
          <w:lang w:val="en-CA"/>
        </w:rPr>
      </w:pPr>
      <w:r w:rsidRPr="004A40BD">
        <w:rPr>
          <w:lang w:val="en-CA"/>
        </w:rPr>
        <w:t xml:space="preserve">This project helped me understand how machine learning can be used to detect spam </w:t>
      </w:r>
      <w:proofErr w:type="spellStart"/>
      <w:proofErr w:type="gramStart"/>
      <w:r w:rsidRPr="004A40BD">
        <w:rPr>
          <w:lang w:val="en-CA"/>
        </w:rPr>
        <w:t>emails.I</w:t>
      </w:r>
      <w:proofErr w:type="spellEnd"/>
      <w:proofErr w:type="gramEnd"/>
      <w:r w:rsidRPr="004A40BD">
        <w:rPr>
          <w:lang w:val="en-CA"/>
        </w:rPr>
        <w:t xml:space="preserve"> did every step cleaning the data, building and testing models, comparing the results, and building an app.</w:t>
      </w:r>
      <w:r w:rsidR="0063588A">
        <w:rPr>
          <w:lang w:val="en-CA"/>
        </w:rPr>
        <w:t xml:space="preserve"> </w:t>
      </w:r>
      <w:r w:rsidRPr="004A40BD">
        <w:rPr>
          <w:lang w:val="en-CA"/>
        </w:rPr>
        <w:t xml:space="preserve">Using </w:t>
      </w:r>
      <w:proofErr w:type="spellStart"/>
      <w:r w:rsidRPr="004A40BD">
        <w:rPr>
          <w:lang w:val="en-CA"/>
        </w:rPr>
        <w:t>MLflow</w:t>
      </w:r>
      <w:proofErr w:type="spellEnd"/>
      <w:r w:rsidRPr="004A40BD">
        <w:rPr>
          <w:lang w:val="en-CA"/>
        </w:rPr>
        <w:t xml:space="preserve"> made it easier to track the experiments, and </w:t>
      </w:r>
      <w:proofErr w:type="spellStart"/>
      <w:r w:rsidRPr="004A40BD">
        <w:rPr>
          <w:lang w:val="en-CA"/>
        </w:rPr>
        <w:t>Streamlit</w:t>
      </w:r>
      <w:proofErr w:type="spellEnd"/>
      <w:r w:rsidRPr="004A40BD">
        <w:rPr>
          <w:lang w:val="en-CA"/>
        </w:rPr>
        <w:t xml:space="preserve"> made it possible to test the models interactively.</w:t>
      </w:r>
      <w:r w:rsidRPr="004A40BD">
        <w:rPr>
          <w:lang w:val="en-CA"/>
        </w:rPr>
        <w:br/>
        <w:t>Overall, this project shows how data, code, and interface come together to solve a real problem.</w:t>
      </w:r>
    </w:p>
    <w:p w14:paraId="4E1AFB3F" w14:textId="540B66D6" w:rsidR="00893FDA" w:rsidRDefault="00465346">
      <w:r w:rsidRPr="00465346">
        <w:rPr>
          <w:rFonts w:ascii="Segoe UI Emoji" w:hAnsi="Segoe UI Emoji" w:cs="Segoe UI Emoji"/>
          <w:noProof/>
          <w:lang w:val="en-CA"/>
        </w:rPr>
        <w:lastRenderedPageBreak/>
        <w:drawing>
          <wp:inline distT="0" distB="0" distL="0" distR="0" wp14:anchorId="4F7FB18F" wp14:editId="0470FC70">
            <wp:extent cx="5638800" cy="3299460"/>
            <wp:effectExtent l="0" t="0" r="0" b="0"/>
            <wp:docPr id="5105362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3627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4985" cy="330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End of Report</w:t>
      </w:r>
    </w:p>
    <w:sectPr w:rsidR="00893FDA" w:rsidSect="00034616">
      <w:footerReference w:type="defaul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3C925" w14:textId="77777777" w:rsidR="005D3B9F" w:rsidRDefault="005D3B9F" w:rsidP="007D1AD0">
      <w:pPr>
        <w:spacing w:after="0" w:line="240" w:lineRule="auto"/>
      </w:pPr>
      <w:r>
        <w:separator/>
      </w:r>
    </w:p>
  </w:endnote>
  <w:endnote w:type="continuationSeparator" w:id="0">
    <w:p w14:paraId="5B551A8E" w14:textId="77777777" w:rsidR="005D3B9F" w:rsidRDefault="005D3B9F" w:rsidP="007D1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88DA7" w14:textId="1DC08605" w:rsidR="007D1AD0" w:rsidRPr="007D1AD0" w:rsidRDefault="007D1AD0" w:rsidP="007D1AD0">
    <w:pPr>
      <w:jc w:val="center"/>
      <w:rPr>
        <w:sz w:val="18"/>
        <w:szCs w:val="18"/>
      </w:rPr>
    </w:pPr>
  </w:p>
  <w:p w14:paraId="6BEC94D3" w14:textId="77777777" w:rsidR="007D1AD0" w:rsidRPr="007D1AD0" w:rsidRDefault="007D1AD0" w:rsidP="007D1AD0">
    <w:pPr>
      <w:jc w:val="center"/>
      <w:rPr>
        <w:sz w:val="18"/>
        <w:szCs w:val="18"/>
      </w:rPr>
    </w:pPr>
    <w:r w:rsidRPr="007D1AD0">
      <w:drawing>
        <wp:inline distT="0" distB="0" distL="0" distR="0" wp14:anchorId="25E9C6CB" wp14:editId="147C1F6F">
          <wp:extent cx="791872" cy="258445"/>
          <wp:effectExtent l="0" t="0" r="8255" b="8255"/>
          <wp:docPr id="2072083441" name="Picture 1" descr="A logo with a square and a square in the middl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2083441" name="Picture 1" descr="A logo with a square and a square in the middle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7489" cy="2668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 xml:space="preserve">  </w:t>
    </w:r>
    <w:r w:rsidRPr="007D1AD0">
      <w:rPr>
        <w:sz w:val="18"/>
        <w:szCs w:val="18"/>
      </w:rPr>
      <w:t>By Burhan Sultan Basit</w:t>
    </w:r>
  </w:p>
  <w:p w14:paraId="03585CD4" w14:textId="6E16452E" w:rsidR="007D1AD0" w:rsidRDefault="007D1AD0" w:rsidP="007D1AD0">
    <w:pPr>
      <w:pStyle w:val="Footer"/>
      <w:tabs>
        <w:tab w:val="clear" w:pos="4680"/>
        <w:tab w:val="clear" w:pos="9360"/>
        <w:tab w:val="left" w:pos="7956"/>
      </w:tabs>
    </w:pPr>
    <w:r w:rsidRPr="007D1AD0">
      <w:rPr>
        <w:sz w:val="18"/>
        <w:szCs w:val="18"/>
      </w:rPr>
      <w:t>Student ID 650387980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D0F76" w14:textId="77777777" w:rsidR="005D3B9F" w:rsidRDefault="005D3B9F" w:rsidP="007D1AD0">
      <w:pPr>
        <w:spacing w:after="0" w:line="240" w:lineRule="auto"/>
      </w:pPr>
      <w:bookmarkStart w:id="0" w:name="_Hlk211779280"/>
      <w:bookmarkEnd w:id="0"/>
      <w:r>
        <w:separator/>
      </w:r>
    </w:p>
  </w:footnote>
  <w:footnote w:type="continuationSeparator" w:id="0">
    <w:p w14:paraId="51988B0C" w14:textId="77777777" w:rsidR="005D3B9F" w:rsidRDefault="005D3B9F" w:rsidP="007D1A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6615948">
    <w:abstractNumId w:val="8"/>
  </w:num>
  <w:num w:numId="2" w16cid:durableId="76709145">
    <w:abstractNumId w:val="6"/>
  </w:num>
  <w:num w:numId="3" w16cid:durableId="672998317">
    <w:abstractNumId w:val="5"/>
  </w:num>
  <w:num w:numId="4" w16cid:durableId="942954160">
    <w:abstractNumId w:val="4"/>
  </w:num>
  <w:num w:numId="5" w16cid:durableId="538011665">
    <w:abstractNumId w:val="7"/>
  </w:num>
  <w:num w:numId="6" w16cid:durableId="112670658">
    <w:abstractNumId w:val="3"/>
  </w:num>
  <w:num w:numId="7" w16cid:durableId="279531464">
    <w:abstractNumId w:val="2"/>
  </w:num>
  <w:num w:numId="8" w16cid:durableId="949431618">
    <w:abstractNumId w:val="1"/>
  </w:num>
  <w:num w:numId="9" w16cid:durableId="260184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678E"/>
    <w:rsid w:val="00465346"/>
    <w:rsid w:val="004740A7"/>
    <w:rsid w:val="004A40BD"/>
    <w:rsid w:val="005D3B9F"/>
    <w:rsid w:val="0063588A"/>
    <w:rsid w:val="007D1AD0"/>
    <w:rsid w:val="00893FDA"/>
    <w:rsid w:val="00AA1D8D"/>
    <w:rsid w:val="00B47730"/>
    <w:rsid w:val="00BC14C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86A01A"/>
  <w14:defaultImageDpi w14:val="300"/>
  <w15:docId w15:val="{06E1252F-CD0E-45E5-9789-A66CFEB88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A40B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Burhan Sultan Basit</cp:lastModifiedBy>
  <cp:revision>3</cp:revision>
  <dcterms:created xsi:type="dcterms:W3CDTF">2013-12-23T23:15:00Z</dcterms:created>
  <dcterms:modified xsi:type="dcterms:W3CDTF">2025-10-19T19:14:00Z</dcterms:modified>
  <cp:category/>
</cp:coreProperties>
</file>